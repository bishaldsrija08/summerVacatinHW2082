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F278B" w14:textId="2E1243F2" w:rsidR="002718FF" w:rsidRDefault="002718FF" w:rsidP="002718FF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7C9F2FDD" wp14:editId="6B565F32">
            <wp:simplePos x="0" y="0"/>
            <wp:positionH relativeFrom="margin">
              <wp:posOffset>0</wp:posOffset>
            </wp:positionH>
            <wp:positionV relativeFrom="paragraph">
              <wp:posOffset>-168</wp:posOffset>
            </wp:positionV>
            <wp:extent cx="457200" cy="532130"/>
            <wp:effectExtent l="0" t="0" r="0" b="1905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74C78192" w14:textId="77777777" w:rsidR="00894E2B" w:rsidRDefault="002718FF" w:rsidP="00894E2B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Ratnanagar-7, Sauraha, Chitwan</w:t>
      </w:r>
    </w:p>
    <w:p w14:paraId="1D806129" w14:textId="61CB43EF" w:rsidR="00894E2B" w:rsidRDefault="00894E2B" w:rsidP="00894E2B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</w:t>
      </w:r>
      <w:r w:rsidR="000A0C9F">
        <w:rPr>
          <w:rFonts w:ascii="Times New Roman" w:hAnsi="Times New Roman"/>
          <w:b/>
          <w:bCs/>
          <w:sz w:val="24"/>
          <w:szCs w:val="24"/>
          <w:u w:val="single"/>
        </w:rPr>
        <w:t xml:space="preserve"> - 2082</w:t>
      </w:r>
    </w:p>
    <w:p w14:paraId="4FC01E65" w14:textId="2D5DF922" w:rsidR="00A75E8E" w:rsidRPr="00DB351D" w:rsidRDefault="00606B12">
      <w:pPr>
        <w:pStyle w:val="Heading2"/>
        <w:rPr>
          <w:sz w:val="32"/>
          <w:szCs w:val="32"/>
        </w:rPr>
      </w:pPr>
      <w:r w:rsidRPr="00DB351D">
        <w:rPr>
          <w:rFonts w:ascii="Mangal" w:hAnsi="Mangal" w:cs="Mangal"/>
          <w:sz w:val="32"/>
          <w:szCs w:val="32"/>
        </w:rPr>
        <w:t>न</w:t>
      </w:r>
      <w:r w:rsidRPr="00DB351D">
        <w:rPr>
          <w:sz w:val="32"/>
          <w:szCs w:val="32"/>
        </w:rPr>
        <w:t>ेपाली</w:t>
      </w:r>
    </w:p>
    <w:p w14:paraId="700DAA5E" w14:textId="740527BC" w:rsidR="003A5F42" w:rsidRPr="001B0C1A" w:rsidRDefault="003A5F42" w:rsidP="00F75872">
      <w:pPr>
        <w:ind w:left="360" w:hanging="360"/>
        <w:rPr>
          <w:rFonts w:ascii="Preeti" w:hAnsi="Preeti"/>
          <w:b/>
          <w:bCs/>
          <w:sz w:val="36"/>
          <w:szCs w:val="36"/>
        </w:rPr>
      </w:pPr>
      <w:r w:rsidRPr="001B0C1A">
        <w:rPr>
          <w:rFonts w:ascii="Preeti" w:hAnsi="Preeti"/>
          <w:sz w:val="36"/>
          <w:szCs w:val="36"/>
        </w:rPr>
        <w:t>!_</w:t>
      </w:r>
      <w:r w:rsidR="001B0C1A">
        <w:rPr>
          <w:rFonts w:ascii="Preeti" w:hAnsi="Preeti"/>
          <w:sz w:val="36"/>
          <w:szCs w:val="36"/>
        </w:rPr>
        <w:t xml:space="preserve"> </w:t>
      </w:r>
      <w:r w:rsidRPr="001B0C1A">
        <w:rPr>
          <w:rFonts w:ascii="Preeti" w:hAnsi="Preeti"/>
          <w:sz w:val="36"/>
          <w:szCs w:val="36"/>
        </w:rPr>
        <w:t>g]kfnsf]  em08fsf] gS;f agfpg'xf];\ / pQm em08fsf] af/]df !)) zAbdf n]Vg'xf];\ .</w:t>
      </w:r>
    </w:p>
    <w:p w14:paraId="72A881F4" w14:textId="5577CD59" w:rsidR="00A75E8E" w:rsidRPr="00DB351D" w:rsidRDefault="00606B12">
      <w:pPr>
        <w:pStyle w:val="Heading2"/>
        <w:rPr>
          <w:sz w:val="32"/>
          <w:szCs w:val="32"/>
        </w:rPr>
      </w:pPr>
      <w:r w:rsidRPr="00DB351D">
        <w:rPr>
          <w:sz w:val="32"/>
          <w:szCs w:val="32"/>
        </w:rPr>
        <w:t>Maths</w:t>
      </w:r>
    </w:p>
    <w:p w14:paraId="458E6441" w14:textId="77777777" w:rsidR="00A75E8E" w:rsidRPr="00DB351D" w:rsidRDefault="00606B12" w:rsidP="001B09AC">
      <w:pPr>
        <w:ind w:left="360" w:hanging="360"/>
        <w:rPr>
          <w:sz w:val="32"/>
          <w:szCs w:val="32"/>
        </w:rPr>
      </w:pPr>
      <w:r w:rsidRPr="00DB351D">
        <w:rPr>
          <w:sz w:val="32"/>
          <w:szCs w:val="32"/>
        </w:rPr>
        <w:t>1) Create a paper clock with moving hands to learn how to tell the time.</w:t>
      </w:r>
    </w:p>
    <w:p w14:paraId="02A8D9C6" w14:textId="77777777" w:rsidR="00A75E8E" w:rsidRPr="00DB351D" w:rsidRDefault="00606B12">
      <w:pPr>
        <w:pStyle w:val="Heading2"/>
        <w:rPr>
          <w:sz w:val="32"/>
          <w:szCs w:val="32"/>
        </w:rPr>
      </w:pPr>
      <w:r w:rsidRPr="00DB351D">
        <w:rPr>
          <w:sz w:val="32"/>
          <w:szCs w:val="32"/>
        </w:rPr>
        <w:t>Science</w:t>
      </w:r>
    </w:p>
    <w:p w14:paraId="22B73156" w14:textId="77777777" w:rsidR="00A75E8E" w:rsidRPr="00DB351D" w:rsidRDefault="00606B12" w:rsidP="001B09AC">
      <w:pPr>
        <w:ind w:left="360" w:hanging="360"/>
        <w:rPr>
          <w:sz w:val="32"/>
          <w:szCs w:val="32"/>
        </w:rPr>
      </w:pPr>
      <w:r w:rsidRPr="00DB351D">
        <w:rPr>
          <w:sz w:val="32"/>
          <w:szCs w:val="32"/>
        </w:rPr>
        <w:t>1) Draw a picture of a plant on chart paper and label its parts.</w:t>
      </w:r>
    </w:p>
    <w:p w14:paraId="68EC70C1" w14:textId="77777777" w:rsidR="00A75E8E" w:rsidRPr="00DB351D" w:rsidRDefault="00606B12">
      <w:pPr>
        <w:pStyle w:val="Heading2"/>
        <w:rPr>
          <w:sz w:val="32"/>
          <w:szCs w:val="32"/>
        </w:rPr>
      </w:pPr>
      <w:r w:rsidRPr="00DB351D">
        <w:rPr>
          <w:sz w:val="32"/>
          <w:szCs w:val="32"/>
        </w:rPr>
        <w:t>English</w:t>
      </w:r>
    </w:p>
    <w:p w14:paraId="51AE9C04" w14:textId="77777777" w:rsidR="00A75E8E" w:rsidRPr="00DB351D" w:rsidRDefault="00606B12">
      <w:pPr>
        <w:rPr>
          <w:sz w:val="32"/>
          <w:szCs w:val="32"/>
        </w:rPr>
      </w:pPr>
      <w:r w:rsidRPr="00DB351D">
        <w:rPr>
          <w:sz w:val="32"/>
          <w:szCs w:val="32"/>
        </w:rPr>
        <w:t>1) Write a paragraph about your village.</w:t>
      </w:r>
    </w:p>
    <w:p w14:paraId="3F1D8E92" w14:textId="77777777" w:rsidR="008223C2" w:rsidRPr="001B0C1A" w:rsidRDefault="008223C2" w:rsidP="000D024F">
      <w:pPr>
        <w:pStyle w:val="Heading2"/>
        <w:rPr>
          <w:rFonts w:ascii="Preeti" w:hAnsi="Preeti"/>
          <w:sz w:val="36"/>
          <w:szCs w:val="36"/>
        </w:rPr>
      </w:pPr>
      <w:r w:rsidRPr="001B0C1A">
        <w:rPr>
          <w:rFonts w:ascii="Preeti" w:hAnsi="Preeti"/>
          <w:sz w:val="36"/>
          <w:szCs w:val="36"/>
        </w:rPr>
        <w:t>ljifo M ;]/f]km]/f]</w:t>
      </w:r>
    </w:p>
    <w:p w14:paraId="6BF35E10" w14:textId="77777777" w:rsidR="008223C2" w:rsidRPr="001B0C1A" w:rsidRDefault="008223C2" w:rsidP="008223C2">
      <w:pPr>
        <w:rPr>
          <w:rFonts w:ascii="Preeti" w:hAnsi="Preeti"/>
          <w:sz w:val="36"/>
          <w:szCs w:val="36"/>
        </w:rPr>
      </w:pPr>
      <w:r w:rsidRPr="001B0C1A">
        <w:rPr>
          <w:rFonts w:ascii="Preeti" w:hAnsi="Preeti" w:cs="Times New Roman"/>
          <w:sz w:val="36"/>
          <w:szCs w:val="36"/>
        </w:rPr>
        <w:t>!_ tkfO{Fsf l5d]sdf cyf{t\ xfd|f b]zdf kfOg] cGgx¿ / u]8fu'8Lx¿ ;ª\sng u/L rf6{ k]k/df 6fF;]/ gfd n]Vg'xf];\ .</w:t>
      </w:r>
    </w:p>
    <w:p w14:paraId="726C82A5" w14:textId="77777777" w:rsidR="008223C2" w:rsidRDefault="008223C2" w:rsidP="008223C2">
      <w:pPr>
        <w:rPr>
          <w:rFonts w:ascii="Preeti" w:hAnsi="Preeti" w:cs="Times New Roman"/>
          <w:sz w:val="36"/>
          <w:szCs w:val="36"/>
        </w:rPr>
      </w:pPr>
      <w:r w:rsidRPr="001B0C1A">
        <w:rPr>
          <w:rFonts w:ascii="Preeti" w:hAnsi="Preeti" w:cs="Times New Roman"/>
          <w:sz w:val="36"/>
          <w:szCs w:val="36"/>
        </w:rPr>
        <w:t>@_ tkfO{Fsf 3/df s] s] ;fwf/0f cf}hf/x¿ 5g\, cf}hf/sf] lrq rf6{ k]k/df agfO{ cf}hf/sf] sfd klg n]Vg'xf];\ .</w:t>
      </w:r>
    </w:p>
    <w:p w14:paraId="6B437438" w14:textId="444CD639" w:rsidR="008223C2" w:rsidRDefault="00894E2B" w:rsidP="00EA3A2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94E2B">
        <w:rPr>
          <w:rFonts w:ascii="Times New Roman" w:hAnsi="Times New Roman" w:cs="Times New Roman"/>
          <w:b/>
          <w:bCs/>
          <w:sz w:val="36"/>
          <w:szCs w:val="36"/>
        </w:rPr>
        <w:t>The End</w:t>
      </w:r>
    </w:p>
    <w:p w14:paraId="1AE72C0D" w14:textId="0DC57641" w:rsidR="00F75872" w:rsidRDefault="00F75872" w:rsidP="00F75872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4FAADD" wp14:editId="63EC33CF">
            <wp:simplePos x="0" y="0"/>
            <wp:positionH relativeFrom="margin">
              <wp:posOffset>5143500</wp:posOffset>
            </wp:positionH>
            <wp:positionV relativeFrom="paragraph">
              <wp:posOffset>0</wp:posOffset>
            </wp:positionV>
            <wp:extent cx="457200" cy="532130"/>
            <wp:effectExtent l="0" t="0" r="0" b="1905"/>
            <wp:wrapNone/>
            <wp:docPr id="142115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3191A98B" w14:textId="77777777" w:rsidR="00F75872" w:rsidRDefault="00F75872" w:rsidP="00F75872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Ratnanagar-7, Sauraha, Chitwan</w:t>
      </w:r>
    </w:p>
    <w:p w14:paraId="3C220387" w14:textId="58032024" w:rsidR="00F75872" w:rsidRDefault="00F75872" w:rsidP="00F75872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</w:t>
      </w:r>
      <w:r w:rsidR="000A0C9F">
        <w:rPr>
          <w:rFonts w:ascii="Times New Roman" w:hAnsi="Times New Roman"/>
          <w:b/>
          <w:bCs/>
          <w:sz w:val="24"/>
          <w:szCs w:val="24"/>
          <w:u w:val="single"/>
        </w:rPr>
        <w:t xml:space="preserve"> - 2082</w:t>
      </w:r>
    </w:p>
    <w:p w14:paraId="7FEE1733" w14:textId="77777777" w:rsidR="00F75872" w:rsidRPr="00DB351D" w:rsidRDefault="00F75872" w:rsidP="00F75872">
      <w:pPr>
        <w:pStyle w:val="Heading2"/>
        <w:rPr>
          <w:sz w:val="32"/>
          <w:szCs w:val="32"/>
        </w:rPr>
      </w:pPr>
      <w:r w:rsidRPr="00DB351D">
        <w:rPr>
          <w:rFonts w:ascii="Mangal" w:hAnsi="Mangal" w:cs="Mangal"/>
          <w:sz w:val="32"/>
          <w:szCs w:val="32"/>
        </w:rPr>
        <w:t>नेपाली</w:t>
      </w:r>
    </w:p>
    <w:p w14:paraId="6BFCF277" w14:textId="77777777" w:rsidR="00F75872" w:rsidRPr="001B0C1A" w:rsidRDefault="00F75872" w:rsidP="00F75872">
      <w:pPr>
        <w:ind w:left="360" w:hanging="360"/>
        <w:rPr>
          <w:rFonts w:ascii="Preeti" w:hAnsi="Preeti"/>
          <w:b/>
          <w:bCs/>
          <w:sz w:val="36"/>
          <w:szCs w:val="36"/>
        </w:rPr>
      </w:pPr>
      <w:r w:rsidRPr="001B0C1A">
        <w:rPr>
          <w:rFonts w:ascii="Preeti" w:hAnsi="Preeti"/>
          <w:sz w:val="36"/>
          <w:szCs w:val="36"/>
        </w:rPr>
        <w:t>!_</w:t>
      </w:r>
      <w:r>
        <w:rPr>
          <w:rFonts w:ascii="Preeti" w:hAnsi="Preeti"/>
          <w:sz w:val="36"/>
          <w:szCs w:val="36"/>
        </w:rPr>
        <w:t xml:space="preserve"> </w:t>
      </w:r>
      <w:r w:rsidRPr="001B0C1A">
        <w:rPr>
          <w:rFonts w:ascii="Preeti" w:hAnsi="Preeti"/>
          <w:sz w:val="36"/>
          <w:szCs w:val="36"/>
        </w:rPr>
        <w:t>g]kfnsf]  em08fsf] gS;f agfpg'xf];\ / pQm em08fsf] af/]df !)) zAbdf n]Vg'xf];\ .</w:t>
      </w:r>
    </w:p>
    <w:p w14:paraId="61EEB1A5" w14:textId="77777777" w:rsidR="00F75872" w:rsidRPr="00DB351D" w:rsidRDefault="00F75872" w:rsidP="00F75872">
      <w:pPr>
        <w:pStyle w:val="Heading2"/>
        <w:rPr>
          <w:sz w:val="32"/>
          <w:szCs w:val="32"/>
        </w:rPr>
      </w:pPr>
      <w:r w:rsidRPr="00DB351D">
        <w:rPr>
          <w:sz w:val="32"/>
          <w:szCs w:val="32"/>
        </w:rPr>
        <w:t>Maths</w:t>
      </w:r>
    </w:p>
    <w:p w14:paraId="1D21EEDF" w14:textId="77777777" w:rsidR="00F75872" w:rsidRPr="00DB351D" w:rsidRDefault="00F75872" w:rsidP="001B09AC">
      <w:pPr>
        <w:ind w:left="360" w:hanging="360"/>
        <w:rPr>
          <w:sz w:val="32"/>
          <w:szCs w:val="32"/>
        </w:rPr>
      </w:pPr>
      <w:r w:rsidRPr="00DB351D">
        <w:rPr>
          <w:sz w:val="32"/>
          <w:szCs w:val="32"/>
        </w:rPr>
        <w:t>1) Create a paper clock with moving hands to learn how to tell the time.</w:t>
      </w:r>
    </w:p>
    <w:p w14:paraId="39D59204" w14:textId="77777777" w:rsidR="00F75872" w:rsidRPr="00DB351D" w:rsidRDefault="00F75872" w:rsidP="00F75872">
      <w:pPr>
        <w:pStyle w:val="Heading2"/>
        <w:rPr>
          <w:sz w:val="32"/>
          <w:szCs w:val="32"/>
        </w:rPr>
      </w:pPr>
      <w:r w:rsidRPr="00DB351D">
        <w:rPr>
          <w:sz w:val="32"/>
          <w:szCs w:val="32"/>
        </w:rPr>
        <w:t>Science</w:t>
      </w:r>
    </w:p>
    <w:p w14:paraId="514F7559" w14:textId="77777777" w:rsidR="00F75872" w:rsidRPr="00DB351D" w:rsidRDefault="00F75872" w:rsidP="001B09AC">
      <w:pPr>
        <w:ind w:left="360" w:hanging="360"/>
        <w:rPr>
          <w:sz w:val="32"/>
          <w:szCs w:val="32"/>
        </w:rPr>
      </w:pPr>
      <w:r w:rsidRPr="00DB351D">
        <w:rPr>
          <w:sz w:val="32"/>
          <w:szCs w:val="32"/>
        </w:rPr>
        <w:t>1) Draw a picture of a plant on chart paper and label its parts.</w:t>
      </w:r>
    </w:p>
    <w:p w14:paraId="7055C5A0" w14:textId="77777777" w:rsidR="00F75872" w:rsidRPr="00DB351D" w:rsidRDefault="00F75872" w:rsidP="00F75872">
      <w:pPr>
        <w:pStyle w:val="Heading2"/>
        <w:rPr>
          <w:sz w:val="32"/>
          <w:szCs w:val="32"/>
        </w:rPr>
      </w:pPr>
      <w:r w:rsidRPr="00DB351D">
        <w:rPr>
          <w:sz w:val="32"/>
          <w:szCs w:val="32"/>
        </w:rPr>
        <w:t>English</w:t>
      </w:r>
    </w:p>
    <w:p w14:paraId="258B735A" w14:textId="77777777" w:rsidR="00F75872" w:rsidRPr="00DB351D" w:rsidRDefault="00F75872" w:rsidP="00F75872">
      <w:pPr>
        <w:rPr>
          <w:sz w:val="32"/>
          <w:szCs w:val="32"/>
        </w:rPr>
      </w:pPr>
      <w:r w:rsidRPr="00DB351D">
        <w:rPr>
          <w:sz w:val="32"/>
          <w:szCs w:val="32"/>
        </w:rPr>
        <w:t>1) Write a paragraph about your village.</w:t>
      </w:r>
    </w:p>
    <w:p w14:paraId="71D510A5" w14:textId="77777777" w:rsidR="00F75872" w:rsidRPr="001B0C1A" w:rsidRDefault="00F75872" w:rsidP="00F75872">
      <w:pPr>
        <w:pStyle w:val="Heading2"/>
        <w:rPr>
          <w:rFonts w:ascii="Preeti" w:hAnsi="Preeti"/>
          <w:sz w:val="36"/>
          <w:szCs w:val="36"/>
        </w:rPr>
      </w:pPr>
      <w:r w:rsidRPr="001B0C1A">
        <w:rPr>
          <w:rFonts w:ascii="Preeti" w:hAnsi="Preeti"/>
          <w:sz w:val="36"/>
          <w:szCs w:val="36"/>
        </w:rPr>
        <w:t>ljifo M ;]/f]km]/f]</w:t>
      </w:r>
    </w:p>
    <w:p w14:paraId="15EC78B0" w14:textId="77777777" w:rsidR="00F75872" w:rsidRPr="001B0C1A" w:rsidRDefault="00F75872" w:rsidP="00F75872">
      <w:pPr>
        <w:rPr>
          <w:rFonts w:ascii="Preeti" w:hAnsi="Preeti"/>
          <w:sz w:val="36"/>
          <w:szCs w:val="36"/>
        </w:rPr>
      </w:pPr>
      <w:r w:rsidRPr="001B0C1A">
        <w:rPr>
          <w:rFonts w:ascii="Preeti" w:hAnsi="Preeti" w:cs="Times New Roman"/>
          <w:sz w:val="36"/>
          <w:szCs w:val="36"/>
        </w:rPr>
        <w:t>!_ tkfO{Fsf l5d]sdf cyf{t\ xfd|f b]zdf kfOg] cGgx¿ / u]8fu'8Lx¿ ;ª\sng u/L rf6{ k]k/df 6fF;]/ gfd n]Vg'xf];\ .</w:t>
      </w:r>
    </w:p>
    <w:p w14:paraId="2BDEBD66" w14:textId="77777777" w:rsidR="00F75872" w:rsidRDefault="00F75872" w:rsidP="00F75872">
      <w:pPr>
        <w:rPr>
          <w:rFonts w:ascii="Preeti" w:hAnsi="Preeti" w:cs="Times New Roman"/>
          <w:sz w:val="36"/>
          <w:szCs w:val="36"/>
        </w:rPr>
      </w:pPr>
      <w:r w:rsidRPr="001B0C1A">
        <w:rPr>
          <w:rFonts w:ascii="Preeti" w:hAnsi="Preeti" w:cs="Times New Roman"/>
          <w:sz w:val="36"/>
          <w:szCs w:val="36"/>
        </w:rPr>
        <w:t>@_ tkfO{Fsf 3/df s] s] ;fwf/0f cf}hf/x¿ 5g\, cf}hf/sf] lrq rf6{ k]k/df agfO{ cf}hf/sf] sfd klg n]Vg'xf];\ .</w:t>
      </w:r>
    </w:p>
    <w:p w14:paraId="4C3AFDA3" w14:textId="6579AF22" w:rsidR="00F75872" w:rsidRPr="00EA3A2C" w:rsidRDefault="00F75872" w:rsidP="00EA3A2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94E2B">
        <w:rPr>
          <w:rFonts w:ascii="Times New Roman" w:hAnsi="Times New Roman" w:cs="Times New Roman"/>
          <w:b/>
          <w:bCs/>
          <w:sz w:val="36"/>
          <w:szCs w:val="36"/>
        </w:rPr>
        <w:t>The End</w:t>
      </w:r>
    </w:p>
    <w:sectPr w:rsidR="00F75872" w:rsidRPr="00EA3A2C" w:rsidSect="0007753E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2528451">
    <w:abstractNumId w:val="8"/>
  </w:num>
  <w:num w:numId="2" w16cid:durableId="721556501">
    <w:abstractNumId w:val="6"/>
  </w:num>
  <w:num w:numId="3" w16cid:durableId="196545847">
    <w:abstractNumId w:val="5"/>
  </w:num>
  <w:num w:numId="4" w16cid:durableId="497041853">
    <w:abstractNumId w:val="4"/>
  </w:num>
  <w:num w:numId="5" w16cid:durableId="1714689437">
    <w:abstractNumId w:val="7"/>
  </w:num>
  <w:num w:numId="6" w16cid:durableId="1384210814">
    <w:abstractNumId w:val="3"/>
  </w:num>
  <w:num w:numId="7" w16cid:durableId="43414501">
    <w:abstractNumId w:val="2"/>
  </w:num>
  <w:num w:numId="8" w16cid:durableId="311374041">
    <w:abstractNumId w:val="1"/>
  </w:num>
  <w:num w:numId="9" w16cid:durableId="1776053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53E"/>
    <w:rsid w:val="000A0C9F"/>
    <w:rsid w:val="000D024F"/>
    <w:rsid w:val="0015074B"/>
    <w:rsid w:val="001B09AC"/>
    <w:rsid w:val="001B0C1A"/>
    <w:rsid w:val="002329ED"/>
    <w:rsid w:val="002718FF"/>
    <w:rsid w:val="0029639D"/>
    <w:rsid w:val="00326F90"/>
    <w:rsid w:val="003A5F42"/>
    <w:rsid w:val="003D03CF"/>
    <w:rsid w:val="003E13E5"/>
    <w:rsid w:val="00606B12"/>
    <w:rsid w:val="00700BC4"/>
    <w:rsid w:val="00724FA8"/>
    <w:rsid w:val="008223C2"/>
    <w:rsid w:val="00894E2B"/>
    <w:rsid w:val="00A5277C"/>
    <w:rsid w:val="00A75E8E"/>
    <w:rsid w:val="00AA1D8D"/>
    <w:rsid w:val="00B47730"/>
    <w:rsid w:val="00BA064E"/>
    <w:rsid w:val="00C650B7"/>
    <w:rsid w:val="00C65308"/>
    <w:rsid w:val="00CB0664"/>
    <w:rsid w:val="00CF46F8"/>
    <w:rsid w:val="00DB351D"/>
    <w:rsid w:val="00E32917"/>
    <w:rsid w:val="00E754C8"/>
    <w:rsid w:val="00EA3A2C"/>
    <w:rsid w:val="00EF12C7"/>
    <w:rsid w:val="00F0384E"/>
    <w:rsid w:val="00F37442"/>
    <w:rsid w:val="00F55B57"/>
    <w:rsid w:val="00F75872"/>
    <w:rsid w:val="00FA31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7505E"/>
  <w14:defaultImageDpi w14:val="300"/>
  <w15:docId w15:val="{E0E01E55-3A8C-F64C-B62B-055CC02F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21</cp:revision>
  <dcterms:created xsi:type="dcterms:W3CDTF">2025-07-07T08:08:00Z</dcterms:created>
  <dcterms:modified xsi:type="dcterms:W3CDTF">2025-07-08T07:51:00Z</dcterms:modified>
  <cp:category/>
</cp:coreProperties>
</file>